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Style w:val="mystyle"/>
          <w:rtl/>
        </w:rPr>
        <w:br/>
        <w:t>1- با کدام یک از گزینه‌های زیر نمی‌توان کد را به صورت Concurrent نوشت؟</w:t>
      </w:r>
    </w:p>
    <w:p>
      <w:pPr>
        <w:jc w:val="right"/>
      </w:pPr>
      <w:r>
        <w:rPr>
          <w:rStyle w:val="mystyle"/>
          <w:rtl/>
        </w:rPr>
        <w:t>Operators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When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Generate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Process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2- کدام یک از صفت‌های زیر برای سیگنال‌ها بکار نمی‌رود؟</w:t>
      </w:r>
    </w:p>
    <w:p>
      <w:pPr>
        <w:jc w:val="right"/>
      </w:pPr>
      <w:r>
        <w:rPr>
          <w:rStyle w:val="mystyle"/>
          <w:rtl/>
        </w:rPr>
        <w:t>EVENT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STABLE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ACTIVE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LENGTH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3- کدام گزینه در رابطه با برخورد 2 پایه از نوع داده‌ای STD_LOGIC نادرست است؟</w:t>
      </w:r>
    </w:p>
    <w:p>
      <w:pPr>
        <w:jc w:val="right"/>
      </w:pPr>
      <w:r>
        <w:rPr>
          <w:rStyle w:val="mystyle"/>
          <w:rtl/>
        </w:rPr>
        <w:t>- * any -&gt; X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forcing * weak -&gt; forcing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any * Z -&gt; any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L * H -&gt; X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4- عبارت PSM چیست؟</w:t>
      </w:r>
    </w:p>
    <w:p>
      <w:pPr>
        <w:jc w:val="right"/>
      </w:pPr>
      <w:r>
        <w:rPr>
          <w:rStyle w:val="mystyle"/>
          <w:rtl/>
        </w:rPr>
        <w:t>یک سوییچ قابل برنامه‌ریزی همه‌سویه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ماتریس سوییچ‌های قابل برنامه‌ریزی همه‌سویه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یک سوییچ سخت افزاری انتخاب کننده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ماتریس سوییچ‌های سخت افزاری انتخاب کننده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5- کدام نوع سازماندهی بلوک‌های منطقی FPGA در شکل زیر نشان داده شده است؟</w:t>
      </w:r>
    </w:p>
    <w:p>
      <w:pPr>
        <w:jc w:val="right"/>
      </w:pPr>
      <w:r>
        <w:rPr>
          <w:rStyle w:val="mystyle"/>
          <w:rtl/>
        </w:rPr>
        <w:t>ساختار سطری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آرایه متقارن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انبوه دروازه‌ها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ساختار متقاطع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6- پایه‌ای ترین نوع داده در VHDL کدام گزینه است؟</w:t>
      </w:r>
    </w:p>
    <w:p>
      <w:pPr>
        <w:jc w:val="right"/>
      </w:pPr>
      <w:r>
        <w:rPr>
          <w:rStyle w:val="mystyle"/>
          <w:rtl/>
        </w:rPr>
        <w:t>BIT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BOOLEAN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INTEGER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REAL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7- صفت s'stable چه چیزی را برمی‌گرداند؟</w:t>
      </w:r>
    </w:p>
    <w:p>
      <w:pPr>
        <w:jc w:val="right"/>
      </w:pPr>
      <w:r>
        <w:rPr>
          <w:rStyle w:val="mystyle"/>
          <w:rtl/>
        </w:rPr>
        <w:t>returns true when an event occurs on s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returns true if no event has occurred on s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returns true if s='1'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8- مدار High Active چه مداریست؟</w:t>
      </w:r>
    </w:p>
    <w:p>
      <w:pPr>
        <w:jc w:val="right"/>
      </w:pPr>
      <w:r>
        <w:rPr>
          <w:rStyle w:val="mystyle"/>
          <w:rtl/>
        </w:rPr>
        <w:t>مداری که خروجی را با 1 نشان بدهد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مداری که خروجی را با 0 نشان بدهد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مداری که با ولتاژهای بالا کار کند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9- عبارت مقابل از چه نوع داده‌‌ای است؟</w:t>
        <w:br/>
        <w:t>SUBTYPE natural IS INTEGER RANGE 0 TO INTEGER'HIGH;</w:t>
      </w:r>
    </w:p>
    <w:p>
      <w:pPr>
        <w:jc w:val="right"/>
      </w:pPr>
      <w:r>
        <w:rPr>
          <w:rStyle w:val="mystyle"/>
          <w:rtl/>
        </w:rPr>
        <w:t>NATURAL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INTEGER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BIT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BIT_VECTOR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10- کدام یک از صفت‌های زیر برای Enumerated ها بکار نمی‌رود؟</w:t>
      </w:r>
    </w:p>
    <w:p>
      <w:pPr>
        <w:jc w:val="right"/>
      </w:pPr>
      <w:r>
        <w:rPr>
          <w:rStyle w:val="mystyle"/>
          <w:rtl/>
        </w:rPr>
        <w:t>VAL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POS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LEFTOF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RANGE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11- کدام یک از گزینه‌های زیر Entity را تعریف می‌کند؟</w:t>
      </w:r>
    </w:p>
    <w:p>
      <w:pPr>
        <w:jc w:val="right"/>
      </w:pPr>
      <w:r>
        <w:rPr>
          <w:rStyle w:val="mystyle"/>
          <w:rtl/>
        </w:rPr>
        <w:t>پین‌ها یا پورت‌های ورودی و خروجی‌ مشخص یک مدار است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یک موجودیت در کد است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یک کتابخانه در VHDL است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هیچ‌کدام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12- کدام سطح، بالاترین سطح انتزاع است؟</w:t>
      </w:r>
    </w:p>
    <w:p>
      <w:pPr>
        <w:jc w:val="right"/>
      </w:pPr>
      <w:r>
        <w:rPr>
          <w:rStyle w:val="mystyle"/>
          <w:rtl/>
        </w:rPr>
        <w:t>سیستم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منطقی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ریز معماری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معماری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13- کدام یک از گزینه‌های زیر جز دیتا تایپ‌های std.standard نیست؟</w:t>
      </w:r>
    </w:p>
    <w:p>
      <w:pPr>
        <w:jc w:val="right"/>
      </w:pPr>
      <w:r>
        <w:rPr>
          <w:rStyle w:val="mystyle"/>
          <w:rtl/>
        </w:rPr>
        <w:t>BIT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INTEGER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REAL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STD_LOGIC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14- کدام یک از عبارت‌های زیر در مورد VHDL درست است؟</w:t>
      </w:r>
    </w:p>
    <w:p>
      <w:pPr>
        <w:jc w:val="right"/>
      </w:pPr>
      <w:r>
        <w:rPr>
          <w:rStyle w:val="mystyle"/>
          <w:rtl/>
        </w:rPr>
        <w:t>زبان توصیف سخت افزار است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زبان توصیف نرم افزار است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نوعی مدار الکتریکی است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نحوه ساخت مدار و قطعات الکتریکی است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15- با تعریف ورودی و خروجی به صورت ـــــــــــــــــــ مقیاس پذیری طراحی افزایش و امکان نوشتن کد Generic نیز فراهم می‌شود.</w:t>
      </w:r>
    </w:p>
    <w:p>
      <w:pPr>
        <w:jc w:val="right"/>
      </w:pPr>
      <w:r>
        <w:rPr>
          <w:rStyle w:val="mystyle"/>
          <w:rtl/>
        </w:rPr>
        <w:t>اسکالر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برداری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تک بیتی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n بیتی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16- نحوه دسترسی به مقدار آرایه a از نوع 1Dx1D به چه صورت است؟</w:t>
      </w:r>
    </w:p>
    <w:p>
      <w:pPr>
        <w:jc w:val="right"/>
      </w:pPr>
      <w:r>
        <w:rPr>
          <w:rStyle w:val="mystyle"/>
          <w:rtl/>
        </w:rPr>
        <w:t>a[x,y]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a[x][y]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a(x,y)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a(x)(y)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17- در مورد یک PAL، اگر یک پین I/O در هیچ یک از جملات ضربی ورودی استفاده نشده باشد، کدام عبارت صحیح است؟</w:t>
      </w:r>
    </w:p>
    <w:p>
      <w:pPr>
        <w:jc w:val="right"/>
      </w:pPr>
      <w:r>
        <w:rPr>
          <w:rStyle w:val="mystyle"/>
          <w:rtl/>
        </w:rPr>
        <w:t>پین I/O صرفا ورودی خواهد بود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یک بازخورد داریم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پین I/O صرفا خروجی خواهد بود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پین I/O بر اساس شرایط، ورودی - خروجی خواهد بود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18- عبارت کامل VHDL کدام یک از گزینه‌های زیر است؟</w:t>
      </w:r>
    </w:p>
    <w:p>
      <w:pPr>
        <w:jc w:val="right"/>
      </w:pPr>
      <w:r>
        <w:rPr>
          <w:rStyle w:val="mystyle"/>
          <w:rtl/>
        </w:rPr>
        <w:t>Very High-Speed Integrated Circuit Hardware Description Language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Vast Hybrid-Spec Description Language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Very High-Speed Integrated Hardware Description Language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Very High-Speed Circuit Description Language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19- کدام یک از گزینه‌های زیر جز واحدهای اصلی کد VHDL نیست؟</w:t>
      </w:r>
    </w:p>
    <w:p>
      <w:pPr>
        <w:jc w:val="right"/>
      </w:pPr>
      <w:r>
        <w:rPr>
          <w:rStyle w:val="mystyle"/>
          <w:rtl/>
        </w:rPr>
        <w:t>Library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Entity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Architecture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Pattern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20- اسم دیگر تک بیتی چیست؟</w:t>
      </w:r>
    </w:p>
    <w:p>
      <w:pPr>
        <w:jc w:val="right"/>
      </w:pPr>
      <w:r>
        <w:rPr>
          <w:rStyle w:val="mystyle"/>
          <w:rtl/>
        </w:rPr>
        <w:t>اسکالر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برداری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وان بیت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21- کدام یک از گزینه‌های زیر طول آرایه d را برمی‌گرداند؟</w:t>
      </w:r>
    </w:p>
    <w:p>
      <w:pPr>
        <w:jc w:val="right"/>
      </w:pPr>
      <w:r>
        <w:rPr>
          <w:rStyle w:val="mystyle"/>
          <w:rtl/>
        </w:rPr>
        <w:t>d'range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d'max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d'length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d'high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22- سینتکس کدام گزینه در رابطه با مقدار دهیه اولیه ( initialization ) درست است؟</w:t>
      </w:r>
    </w:p>
    <w:p>
      <w:pPr>
        <w:jc w:val="right"/>
      </w:pPr>
      <w:r>
        <w:rPr>
          <w:rStyle w:val="mystyle"/>
          <w:rtl/>
        </w:rPr>
        <w:t>:=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&lt;=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: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=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23- کدام یک از گزینه‌های زیر نحوه صحیح ایجاد حلقه for نیست؟</w:t>
      </w:r>
    </w:p>
    <w:p>
      <w:pPr>
        <w:jc w:val="right"/>
      </w:pPr>
      <w:r>
        <w:rPr>
          <w:rStyle w:val="mystyle"/>
          <w:rtl/>
        </w:rPr>
        <w:t>for i in range 0 to 7 loop...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for i in x'range loop...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for i in range x'low to x'high loop...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for i in range 0 x'length - 1 loop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24- معادل ریاضیاتی شیفت به راست چیست؟</w:t>
      </w:r>
    </w:p>
    <w:p>
      <w:pPr>
        <w:jc w:val="right"/>
      </w:pPr>
      <w:r>
        <w:rPr>
          <w:rStyle w:val="mystyle"/>
          <w:rtl/>
        </w:rPr>
        <w:t>ضرب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تقسیم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جمع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منها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25- شکل زیر کدام نوع سوئیچ را نشان می‌دهد؟</w:t>
      </w:r>
    </w:p>
    <w:p>
      <w:pPr>
        <w:jc w:val="right"/>
      </w:pPr>
      <w:r>
        <w:rPr>
          <w:rStyle w:val="mystyle"/>
          <w:rtl/>
        </w:rPr>
        <w:t>نقطه تقاطع مبتنی بر SRAM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نقطه شکست مبتنی بر SRAM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نقطه تقاطع مبتنی بر فیوز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نقطه شکست مبتنی بر فیوز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26- کدام از دیتا تایپ‌های زیر Synthesizable نیست؟</w:t>
      </w:r>
    </w:p>
    <w:p>
      <w:pPr>
        <w:jc w:val="right"/>
      </w:pPr>
      <w:r>
        <w:rPr>
          <w:rStyle w:val="mystyle"/>
          <w:rtl/>
        </w:rPr>
        <w:t>INTEGER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BOOLEAN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NATURAL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REAL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27- صفت d'POS(val) چه چیزی را برمی‌گرداند؟</w:t>
      </w:r>
    </w:p>
    <w:p>
      <w:pPr>
        <w:jc w:val="right"/>
      </w:pPr>
      <w:r>
        <w:rPr>
          <w:rStyle w:val="mystyle"/>
          <w:rtl/>
        </w:rPr>
        <w:t>انیدکس val در آرایه d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مقدار val در موقعیت pos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مقدار در سمت چپ val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28- کدام یک از گزینه‌های زیر در رابطه با آرایه‌ها، Synthesizable نیست؟</w:t>
      </w:r>
    </w:p>
    <w:p>
      <w:pPr>
        <w:jc w:val="right"/>
      </w:pPr>
      <w:r>
        <w:rPr>
          <w:rStyle w:val="mystyle"/>
          <w:rtl/>
        </w:rPr>
        <w:t>1D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1Dx1D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2D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3D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29- معادل ریاضیاتی شیفت به چپ چیست؟</w:t>
      </w:r>
    </w:p>
    <w:p>
      <w:pPr>
        <w:jc w:val="right"/>
      </w:pPr>
      <w:r>
        <w:rPr>
          <w:rStyle w:val="mystyle"/>
          <w:rtl/>
        </w:rPr>
        <w:t>ضرب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تقسیم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جمع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منها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30- نحوه دسترسی به مقدار آرایه d از نوع 2D به چه صورت است؟</w:t>
      </w:r>
    </w:p>
    <w:p>
      <w:pPr>
        <w:jc w:val="right"/>
      </w:pPr>
      <w:r>
        <w:rPr>
          <w:rStyle w:val="mystyle"/>
          <w:rtl/>
        </w:rPr>
        <w:t>d[x,y]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d[x][y]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d(x,y)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d[x][y]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31- صفت d'VAL(pos) چه چیزی را برمی‌گرداند؟</w:t>
      </w:r>
    </w:p>
    <w:p>
      <w:pPr>
        <w:jc w:val="right"/>
      </w:pPr>
      <w:r>
        <w:rPr>
          <w:rStyle w:val="mystyle"/>
          <w:rtl/>
        </w:rPr>
        <w:t>مقدار داده در موقعیت pos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مقدار pos در موقعیت تعریف شده d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ایندکس مقدار d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32- وقتی رشته "00" از سمت راست به رشته "010" کانکت میکنیم انگار چه عملی را انجام دادیم؟</w:t>
      </w:r>
    </w:p>
    <w:p>
      <w:pPr>
        <w:jc w:val="right"/>
      </w:pPr>
      <w:r>
        <w:rPr>
          <w:rStyle w:val="mystyle"/>
          <w:rtl/>
        </w:rPr>
        <w:t>در دو به توان دو ضرب کردیم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در دو ضرب کردیم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بر دو به توان دو تقسیم کردیم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بر دو تقسیم کردیم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33- انکدر مداری ـــــــــــــ است که ورودی ـــــــــــــــــــــــــــ را گرفته و معادل آنرا بصورت ـــــــــــــــــــــــــــ‌ برمی‌گرداند.</w:t>
      </w:r>
    </w:p>
    <w:p>
      <w:pPr>
        <w:jc w:val="right"/>
      </w:pPr>
      <w:r>
        <w:rPr>
          <w:rStyle w:val="mystyle"/>
          <w:rtl/>
        </w:rPr>
        <w:t>ترکیبی - دو به توان n بیتی OHC - ا n بیتی BC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ترتیبی - دو به توان n بیتی OHC - ا n بیتی BC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ترکیبی - دو به توان n بیتی BC - ا n بیتی OHC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ترتیبی - دو به توان n بیتی BC - ا n بیتی OHC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34- همیشه در signed پرارزش ترین بیت کدام است؟</w:t>
      </w:r>
    </w:p>
    <w:p>
      <w:pPr>
        <w:jc w:val="right"/>
      </w:pPr>
      <w:r>
        <w:rPr>
          <w:rStyle w:val="mystyle"/>
          <w:rtl/>
        </w:rPr>
        <w:t>بیت سمت راست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بیت سمت چپ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بیت علامت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بیت وسط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35- متغیر x چه نوع داده‌ای است؟</w:t>
        <w:br/>
        <w:t>x &lt;= "1101101";</w:t>
      </w:r>
    </w:p>
    <w:p>
      <w:pPr>
        <w:jc w:val="right"/>
      </w:pPr>
      <w:r>
        <w:rPr>
          <w:rStyle w:val="mystyle"/>
          <w:rtl/>
        </w:rPr>
        <w:t>BIT_VECTOR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BIT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STD_LOGIC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STRING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36- کدام گزینه در رابطه با عبارت زیر درست است؟</w:t>
        <w:br/>
        <w:t>SIGNAL y: STD_LOGIC_VECTOR (3 DOWNTO 0) := "0001"</w:t>
      </w:r>
    </w:p>
    <w:p>
      <w:pPr>
        <w:jc w:val="right"/>
      </w:pPr>
      <w:r>
        <w:rPr>
          <w:rStyle w:val="mystyle"/>
          <w:rtl/>
        </w:rPr>
        <w:t>4-bit vector, leftmost MSB, initialized with "0001"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4-bit vector, rightmost MSB, initialized with "0001"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4-bit vector, leftmost MSB, initialized with "1000"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4-bit vector, rightmost MSB, initialized with "1000"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37- علامت "=&gt;" چه عملیاتی در VHDL است؟</w:t>
      </w:r>
    </w:p>
    <w:p>
      <w:pPr>
        <w:jc w:val="right"/>
      </w:pPr>
      <w:r>
        <w:rPr>
          <w:rStyle w:val="mystyle"/>
          <w:rtl/>
        </w:rPr>
        <w:t>انتساب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مقایسه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ضرب خارجی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38- معادل هگز عدد باینری 00111110 کدام گزینه است؟</w:t>
      </w:r>
    </w:p>
    <w:p>
      <w:pPr>
        <w:jc w:val="right"/>
      </w:pPr>
      <w:r>
        <w:rPr>
          <w:rStyle w:val="mystyle"/>
          <w:rtl/>
        </w:rPr>
        <w:t>3E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2E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3F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3C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39- تفاوت منطق ترکیبی ( Combinational ) با منطق ترتیبی ( Sequential ) در چیست؟</w:t>
      </w:r>
    </w:p>
    <w:p>
      <w:pPr>
        <w:jc w:val="right"/>
      </w:pPr>
      <w:r>
        <w:rPr>
          <w:rStyle w:val="mystyle"/>
          <w:rtl/>
        </w:rPr>
        <w:t>در منطق ترتیبی وضعیت قبلی سیستم ذخیره می‌شود اما در منطق ترکیبی این اتفاق رخ نمی‌دهد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در منطق ترکیبی وضعیت قبلی سیستم ذخیره می‌شود اما در منطق ترتیبی این اتفاق رخ نمی‌دهد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تفاوتی ندارند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منطق ترکیبی feedback loop دارد اما منطق ترتیبی ندارد.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40- یک داده‌ی 4 بیتی، چند نوع حالت دارد؟</w:t>
      </w:r>
    </w:p>
    <w:p>
      <w:pPr>
        <w:jc w:val="right"/>
      </w:pPr>
      <w:r>
        <w:rPr>
          <w:rStyle w:val="mystyle"/>
          <w:rtl/>
        </w:rPr>
        <w:t>4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8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16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32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41- در توازن فرد مدار Parity Checker و Parity Generator از چه تابعی استفاده می‌شود؟</w:t>
      </w:r>
    </w:p>
    <w:p>
      <w:pPr>
        <w:jc w:val="right"/>
      </w:pPr>
      <w:r>
        <w:rPr>
          <w:rStyle w:val="mystyle"/>
          <w:rtl/>
        </w:rPr>
        <w:t>تابع فرد - xor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تابع فرد -  xnor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تابع زوج - xor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تابع زوج - xnor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42- بازه‌ی عددی سیگنال 4 بیتی از نوع signed در کدام گزینه درست آمده است؟</w:t>
      </w:r>
    </w:p>
    <w:p>
      <w:pPr>
        <w:jc w:val="right"/>
      </w:pPr>
      <w:r>
        <w:rPr>
          <w:rStyle w:val="mystyle"/>
          <w:rtl/>
        </w:rPr>
        <w:t>-8 تا 8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-8 تا 7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-7 تا 8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-7 تا 7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43- کدام یک از گزینه‌های زیر Synthesizable نیست؟</w:t>
      </w:r>
    </w:p>
    <w:p>
      <w:pPr>
        <w:jc w:val="right"/>
      </w:pPr>
      <w:r>
        <w:rPr>
          <w:rStyle w:val="mystyle"/>
          <w:rtl/>
        </w:rPr>
        <w:t>std_logic_signed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integer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real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std_logic_vector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44- کدام یک از گزینه‌های زیر جز تعاریف کتابخانه ( Library ) نیست؟</w:t>
      </w:r>
    </w:p>
    <w:p>
      <w:pPr>
        <w:jc w:val="right"/>
      </w:pPr>
      <w:r>
        <w:rPr>
          <w:rStyle w:val="mystyle"/>
          <w:rtl/>
        </w:rPr>
        <w:t>کالکشنی از قطعه کدهای مورد استفاده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شامل پکیج‌هایی برای توابع، روش‌ها و کامپوننت ها است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برای استفاده و به اشتراک گذاری کدها برای طراحی‌های بعدی استفاده می‌شود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برای مرتب کردن کدها استفاده می‌شود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45- کدام گزینه، مقایسه درستی بین FPGA و CPLD را نشان می‌دهد؟</w:t>
      </w:r>
    </w:p>
    <w:p>
      <w:pPr>
        <w:jc w:val="right"/>
      </w:pPr>
      <w:r>
        <w:rPr>
          <w:rStyle w:val="mystyle"/>
          <w:rtl/>
        </w:rPr>
        <w:t>تعداد بلوک‌ها، فلیپ فلاپ‌ها و گیت‌های FPGA بیشتر است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مدار CPLD برای طراحی مدارات پیچیده‌تر به کار می‌رود ( نسبت به FPGA )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مدار CPLD مبتنی بر RAM است و با هر بار روشن شدن باید دوباره برنامه‌ریزی شود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مدار FPGA دارای تاخیر انتشار کمتری است ( نسبت به CPLD )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46- عدد 37 در مبنای هگز کدام گزینه است؟</w:t>
      </w:r>
    </w:p>
    <w:p>
      <w:pPr>
        <w:jc w:val="right"/>
      </w:pPr>
      <w:r>
        <w:rPr>
          <w:rStyle w:val="mystyle"/>
          <w:rtl/>
        </w:rPr>
        <w:t>25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22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23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28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47- کدام گزینه جلمه زیر را به طور صحیح کامل می‌کند؟</w:t>
        <w:br/>
        <w:t>یک __(1)__ از تعداد زیادی __(2)__ تشکیل شده است و مولدهای تابع منطقی مهم‌ترین عناصر برنامه‌ریزی __(3)__ها هستند.</w:t>
      </w:r>
    </w:p>
    <w:p>
      <w:pPr>
        <w:jc w:val="right"/>
      </w:pPr>
      <w:r>
        <w:rPr>
          <w:rStyle w:val="mystyle"/>
          <w:rtl/>
        </w:rPr>
        <w:t>1) CLB - 2) FGA - 3) CLB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1) FPGA - 2) CLB - 3) CLB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1) CLB - 2) PGA - 3) CLB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1) FPGA - 2) CLB - 3) FPGA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48- خاصیت کد همروند نسبت به کد ترتیبی در چیست؟</w:t>
      </w:r>
    </w:p>
    <w:p>
      <w:pPr>
        <w:jc w:val="right"/>
      </w:pPr>
      <w:r>
        <w:rPr>
          <w:rStyle w:val="mystyle"/>
          <w:rtl/>
        </w:rPr>
        <w:t>در کد همروند ترتیب اجرا اهمیتی ندارند و کد به صورت موازی اجرا می‌شود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در کد همروند می‌توان کد را بصورت ترتیبی نوشت ولی در ترتیبی نمی‌توان کد را بصورت همروند نوشت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در کد همروند همواره از Procedure ها استفاده می‌شود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49- صفت s'event چه چیزی را برمی‌گرداند؟</w:t>
      </w:r>
    </w:p>
    <w:p>
      <w:pPr>
        <w:jc w:val="right"/>
      </w:pPr>
      <w:r>
        <w:rPr>
          <w:rStyle w:val="mystyle"/>
          <w:rtl/>
        </w:rPr>
        <w:t>returns true when an event occurs on s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returns true if no event has occurred on s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returns true if s='1'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50- تفاوت ASIC و FPGA در چیست؟</w:t>
      </w:r>
    </w:p>
    <w:p>
      <w:pPr>
        <w:jc w:val="right"/>
      </w:pPr>
      <w:r>
        <w:rPr>
          <w:rStyle w:val="mystyle"/>
          <w:rtl/>
        </w:rPr>
        <w:t>تفاوتی ندارند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ASIC فقط برای کارهای تخصصی و FPGA فقط برای کارهای عمومی استفاده می‌شود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FPGA برخلاف ASIC قابل ویرایش است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ASIC برخلاف FPGA قابل ویرایش است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51- کدام گزینه، جزو مدارات برنامه‌پذیر نیست؟</w:t>
      </w:r>
    </w:p>
    <w:p>
      <w:pPr>
        <w:jc w:val="right"/>
      </w:pPr>
      <w:r>
        <w:rPr>
          <w:rStyle w:val="mystyle"/>
          <w:rtl/>
        </w:rPr>
        <w:t>ROM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PLD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PROM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FPGA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52- پروسس ( Process ) با پروسیجر ( Procedures ) چه فرقی دارد؟</w:t>
      </w:r>
    </w:p>
    <w:p>
      <w:pPr>
        <w:jc w:val="right"/>
      </w:pPr>
      <w:r>
        <w:rPr>
          <w:rStyle w:val="mystyle"/>
          <w:rtl/>
        </w:rPr>
        <w:t>پروسیجر می‌تواند خروجی نداشته باشد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پروسس کد را همروند و پروسیجر کد را ترتیبی اجرا می‌کند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پروسس کد را ترتیبی و پروسیجر کد را همروند اجرا می‌کند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پروسس می‌تواند خروجی نداشته باشدد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53- کدام یک از گزینه‌های زیر Architecture در VHDL را تعریف می‌کند؟</w:t>
      </w:r>
    </w:p>
    <w:p>
      <w:pPr>
        <w:jc w:val="right"/>
      </w:pPr>
      <w:r>
        <w:rPr>
          <w:rStyle w:val="mystyle"/>
          <w:rtl/>
        </w:rPr>
        <w:t>توصیف نحوه رفتار مدار است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توصیف نحوه ساختار مدار است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توصیف توابع مدار است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توصیف رفتار و توابع در مدار است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54- تابع تبدیل conv_signed چند پارامتر ورودی دارد؟</w:t>
      </w:r>
    </w:p>
    <w:p>
      <w:pPr>
        <w:jc w:val="right"/>
      </w:pPr>
      <w:r>
        <w:rPr>
          <w:rStyle w:val="mystyle"/>
          <w:rtl/>
        </w:rPr>
        <w:t>1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2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3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4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55- علامت انتساب "=:" برای کدام یک از گزینه‌ها نیست؟</w:t>
      </w:r>
    </w:p>
    <w:p>
      <w:pPr>
        <w:jc w:val="right"/>
      </w:pPr>
      <w:r>
        <w:rPr>
          <w:rStyle w:val="mystyle"/>
          <w:rtl/>
        </w:rPr>
        <w:t>VARIABLE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CONSTANT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GENERIC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SIGNAL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56- با توجه به تعاریف زیر، کدام گزینه LEGAL است؟</w:t>
        <w:br/>
        <w:t>-</w:t>
        <w:br/>
        <w:t>SIGNAL a: BIT;</w:t>
        <w:br/>
        <w:t>SIGNAL b: BIT_VECTOR(7 DOWNTO 0);</w:t>
        <w:br/>
        <w:t>SIGNAL c: STD_LOGIC;</w:t>
      </w:r>
    </w:p>
    <w:p>
      <w:pPr>
        <w:jc w:val="right"/>
      </w:pPr>
      <w:r>
        <w:rPr>
          <w:rStyle w:val="mystyle"/>
          <w:rtl/>
        </w:rPr>
        <w:t>a &lt;= c;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b(2) &lt;= a;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a &lt;= b;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b &lt;= a;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57- کدام یک از عبارت‌های زیر در مورد FPGA درست نیست؟</w:t>
      </w:r>
    </w:p>
    <w:p>
      <w:pPr>
        <w:jc w:val="right"/>
      </w:pPr>
      <w:r>
        <w:rPr>
          <w:rStyle w:val="mystyle"/>
          <w:rtl/>
        </w:rPr>
        <w:t>قابل ویرایش است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هزینه ساخت پایینی دارد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تولید فقط در تعداد بالا ممکن است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به طبیعت آسیب می‌رساند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58- در نوع داده‌ای signed و unsigned کدام عملیات‌ها انجام پذیر هستند؟</w:t>
      </w:r>
    </w:p>
    <w:p>
      <w:pPr>
        <w:jc w:val="right"/>
      </w:pPr>
      <w:r>
        <w:rPr>
          <w:rStyle w:val="mystyle"/>
          <w:rtl/>
        </w:rPr>
        <w:t>محاسباتی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منطقی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محاسباتی و منطقی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59- کدام یک از گزینه‌های زیر، برای درست تعریف کردن متغیر، از محدوده‌ی بیت‌ها ( X DOWNTO Y ) استفاده می‌شود؟</w:t>
      </w:r>
    </w:p>
    <w:p>
      <w:pPr>
        <w:jc w:val="right"/>
      </w:pPr>
      <w:r>
        <w:rPr>
          <w:rStyle w:val="mystyle"/>
          <w:rtl/>
        </w:rPr>
        <w:t>BIT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INTEGER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BOOLEAN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SIGNED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60- عیب اصلی FPGA در مقابل MPGA کدام گزینه است؟</w:t>
      </w:r>
    </w:p>
    <w:p>
      <w:pPr>
        <w:jc w:val="right"/>
      </w:pPr>
      <w:r>
        <w:rPr>
          <w:rStyle w:val="mystyle"/>
          <w:rtl/>
        </w:rPr>
        <w:t>قابلیت برنامه‌ریزی مجدد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سرعت و چگالی منطقی کمتر</w:t>
      </w:r>
      <w:r>
        <w:rPr>
          <w:b/>
        </w:rPr>
        <w:t xml:space="preserve"> (ب</w:t>
      </w:r>
    </w:p>
    <w:p>
      <w:pPr>
        <w:jc w:val="right"/>
      </w:pPr>
      <w:r>
        <w:rPr>
          <w:rStyle w:val="mystyle"/>
          <w:rtl/>
        </w:rPr>
        <w:t>انعطاف‌پذیری کمتر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نداشتن قابلیت برنامه‌ریزی توسط کاربر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61- دیکدر مداری ــــــــــــــــــ است که ورودی ــــــــــــــــــــــــ را گرفته و معادل آنرا بصورت ــــــــــــــــــــــــــــــــــ برمی‌گرداند.</w:t>
      </w:r>
    </w:p>
    <w:p>
      <w:pPr>
        <w:jc w:val="right"/>
      </w:pPr>
      <w:r>
        <w:rPr>
          <w:rStyle w:val="mystyle"/>
          <w:rtl/>
        </w:rPr>
        <w:t>ترکیبی - n بیتی BC - دو به توان n بیتی OHC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ترتیبی - n بیتی ‌BC - دو به توان n بیتی OHC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ترکیبی - n بیتی OHC - دو به توان n بیتی BC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ترتیبی - n بیتی OHC - دو به توان n بیتی BC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62- کدام یک از گزینه‌های زیر از واحدهای پایه در VHDL است؟</w:t>
      </w:r>
    </w:p>
    <w:p>
      <w:pPr>
        <w:jc w:val="right"/>
      </w:pPr>
      <w:r>
        <w:rPr>
          <w:rStyle w:val="mystyle"/>
          <w:rtl/>
        </w:rPr>
        <w:t>Library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Entity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Architecture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همه موارد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63- برای تعریف subtype از چه نوع keyword در VHDL استفاده می‌شود؟</w:t>
      </w:r>
    </w:p>
    <w:p>
      <w:pPr>
        <w:jc w:val="right"/>
      </w:pPr>
      <w:r>
        <w:rPr>
          <w:rStyle w:val="mystyle"/>
          <w:rtl/>
        </w:rPr>
        <w:t>SUBTYPE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TYPE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SIGNAL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ENTITY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64- در کدام یک از کتابخانه‌های زیر، میتوان عمل محاسباتی و منطقی را همزمان انجام داد؟</w:t>
      </w:r>
    </w:p>
    <w:p>
      <w:pPr>
        <w:jc w:val="right"/>
      </w:pPr>
      <w:r>
        <w:rPr>
          <w:rStyle w:val="mystyle"/>
          <w:rtl/>
        </w:rPr>
        <w:t>ieee.std_logic_1164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ieee.std_logic_arith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std.standard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ieee.std_logic_signed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65- در اینجا underscore به چه معناست؟</w:t>
        <w:br/>
        <w:t>x2 &lt;= "0001_1111";</w:t>
      </w:r>
    </w:p>
    <w:p>
      <w:pPr>
        <w:jc w:val="right"/>
      </w:pPr>
      <w:r>
        <w:rPr>
          <w:rStyle w:val="mystyle"/>
          <w:rtl/>
        </w:rPr>
        <w:t>برای راحتی خواندن بیت‌ها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برای جدا سازی بیت‌های کم ارزش از پر ارزش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برای خالی نگهداشتن ایندکس وکتور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 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66- کدام یک از گزینه‌های زیر از نوع داده‌ای اسکالر نیست؟</w:t>
      </w:r>
    </w:p>
    <w:p>
      <w:pPr>
        <w:jc w:val="right"/>
      </w:pPr>
      <w:r>
        <w:rPr>
          <w:rStyle w:val="mystyle"/>
          <w:rtl/>
        </w:rPr>
        <w:t>BIT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STD_ULOGIC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BOOLEAN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INTEGER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67- در کدام یک از کتابخانه‌های زیر، تعداد توابع تبدیل بیشتر است؟</w:t>
      </w:r>
    </w:p>
    <w:p>
      <w:pPr>
        <w:jc w:val="right"/>
      </w:pPr>
      <w:r>
        <w:rPr>
          <w:rStyle w:val="mystyle"/>
          <w:rtl/>
        </w:rPr>
        <w:t>std.standard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ieee.std_logic_1164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ieee.std_logic_arith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ieee.std_logic_signed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68- مدار Low Active چه مداریست؟</w:t>
      </w:r>
    </w:p>
    <w:p>
      <w:pPr>
        <w:jc w:val="right"/>
      </w:pPr>
      <w:r>
        <w:rPr>
          <w:rStyle w:val="mystyle"/>
          <w:rtl/>
        </w:rPr>
        <w:t>مداری که خروجی را با 0 نشان دهد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مداری که خروجی را با 1 نشان دهد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مداری که با ولتاژهای پایین کار کند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69- کدام عبارت درباره PAL و PLA صحیح است؟</w:t>
      </w:r>
    </w:p>
    <w:p>
      <w:pPr>
        <w:jc w:val="right"/>
      </w:pPr>
      <w:r>
        <w:rPr>
          <w:rStyle w:val="mystyle"/>
          <w:rtl/>
        </w:rPr>
        <w:t>در PLA هر دو طبقه AND و OR و در PAL فقط طبقه AND قابل برنامه‌ریزی است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در PLA فقط طبقه AND و در PAL هر دو طبقه AND و OR قابل برنامه‌ریزی است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در PLA فقط طبقه AND و در PAL فقط طبقه OR قابل برنامه‌ریزی است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در PLA فقط طبقه OR و در PAL هر دو طبقه AND و OR قابل برنامه‌ریزی است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70- کدام گزینه جمله زیر را به طور صحیح کامل می‌کند؟</w:t>
        <w:br/>
        <w:t>منطق آرایه‌ای قابل برنامه‌ریزی ترتیبی ( Sequential PAL_PAL16R8 ) _______________________ .</w:t>
      </w:r>
    </w:p>
    <w:p>
      <w:pPr>
        <w:jc w:val="right"/>
      </w:pPr>
      <w:r>
        <w:rPr>
          <w:rStyle w:val="mystyle"/>
          <w:rtl/>
        </w:rPr>
        <w:t>خروجی تثبیت شده ندارد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وقتی خروجی‌ها غیرفعال هستند، فلیپ فلاپ‌های داخلی نمی‌توانند تغییر وضعیت دهند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خروجی فلیپ فلاپ‌ها نمی‌توانند بدون عبور از بافرهای سه حالته وارد آرایه‌های AND-OR شوند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یک سری D فلیپ فلاپ دارد که بین طبقه OR و هشت خروجی قرار گرفته است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71- چند واحد اصلی برای طراحی کد VHDL وجود دارد؟</w:t>
      </w:r>
    </w:p>
    <w:p>
      <w:pPr>
        <w:jc w:val="right"/>
      </w:pPr>
      <w:r>
        <w:rPr>
          <w:rStyle w:val="mystyle"/>
          <w:rtl/>
        </w:rPr>
        <w:t>3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2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5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1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72- عبارت مقابل از چه نوع داده‌ای و چند بیت دارد؟</w:t>
        <w:br/>
        <w:t>SIGNAL x: STD_LOGIC;</w:t>
      </w:r>
    </w:p>
    <w:p>
      <w:pPr>
        <w:jc w:val="right"/>
      </w:pPr>
      <w:r>
        <w:rPr>
          <w:rStyle w:val="mystyle"/>
          <w:rtl/>
        </w:rPr>
        <w:t>اسکالر و 1 بیت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اسکالر و 8 بیت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برداری و 1 بیت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برداری و 8 بیت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73- کدام گزینه، از انواع FPGA بر اساس آرایش بلوکی منطقی برنامه‌پذیر نیست؟</w:t>
      </w:r>
    </w:p>
    <w:p>
      <w:pPr>
        <w:jc w:val="right"/>
      </w:pPr>
      <w:r>
        <w:rPr>
          <w:rStyle w:val="mystyle"/>
          <w:rtl/>
        </w:rPr>
        <w:t>ساختار مبتنی بر جدول جستجو ( LUT )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آرایه متقارن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ساختار سطری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آرایش PLD سلسله مراتبی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74- خروجی exe چه زمانی در طراحی با ‌VHDL بدست می‌آید؟</w:t>
      </w:r>
    </w:p>
    <w:p>
      <w:pPr>
        <w:jc w:val="right"/>
      </w:pPr>
      <w:r>
        <w:rPr>
          <w:rStyle w:val="mystyle"/>
          <w:rtl/>
        </w:rPr>
        <w:t>بعد از کامپایل توسط نرم افزار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پس از انتقال به FPGA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هیچ‌کدام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هنگام کد نویسی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75- با چه بلوک‌هایی می‌تواند کد ترتیبی در VHDL نوشت؟</w:t>
      </w:r>
    </w:p>
    <w:p>
      <w:pPr>
        <w:jc w:val="right"/>
      </w:pPr>
      <w:r>
        <w:rPr>
          <w:rStyle w:val="mystyle"/>
          <w:rtl/>
        </w:rPr>
        <w:t>Process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Function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Procedure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همه موارد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76- دیتا تایپ BIT و STD_LOGIC هرکدام به ترتیب چند حالت را در خود دارند؟</w:t>
      </w:r>
    </w:p>
    <w:p>
      <w:pPr>
        <w:jc w:val="right"/>
      </w:pPr>
      <w:r>
        <w:rPr>
          <w:rStyle w:val="mystyle"/>
          <w:rtl/>
        </w:rPr>
        <w:t>2 و 8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8 و 2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1 و 4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4 و 1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77- کدام یک از گزینه‌های زیر، نحوه صحیح ساخت نوع داده Enumerated است؟</w:t>
      </w:r>
    </w:p>
    <w:p>
      <w:pPr>
        <w:jc w:val="right"/>
      </w:pPr>
      <w:r>
        <w:rPr>
          <w:rStyle w:val="mystyle"/>
          <w:rtl/>
        </w:rPr>
        <w:t>TYPE my_logic IS ('0', '1', 'Z');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TYPE my_logic ('0', '1', 'Z');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TYPE natural IS RANGE 0 TO +2147483647;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TYPE color := (red, green, blue, white);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78- علامت نامساوی در VHDL چیست؟</w:t>
      </w:r>
    </w:p>
    <w:p>
      <w:pPr>
        <w:jc w:val="right"/>
      </w:pPr>
      <w:r>
        <w:rPr>
          <w:rStyle w:val="mystyle"/>
          <w:rtl/>
        </w:rPr>
        <w:t>/=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\=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!=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x=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79- در توازن زوج مدار Parity Checker و Parity Generator از چه تابعی استفاده می‌شود؟</w:t>
      </w:r>
    </w:p>
    <w:p>
      <w:pPr>
        <w:jc w:val="right"/>
      </w:pPr>
      <w:r>
        <w:rPr>
          <w:rStyle w:val="mystyle"/>
          <w:rtl/>
        </w:rPr>
        <w:t>تابع فرد - xor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تابع فرد -  xnor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تابع زوج - xor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تابع زوج - xnor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80- وقتی مقدار عددی در سیگنال مهم باشد، ___ بیت را سمت ___ می‌گذاریم.</w:t>
      </w:r>
    </w:p>
    <w:p>
      <w:pPr>
        <w:jc w:val="right"/>
      </w:pPr>
      <w:r>
        <w:rPr>
          <w:rStyle w:val="mystyle"/>
          <w:rtl/>
        </w:rPr>
        <w:t>پرارزش‌ترین - چپ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پرارزش‌ترین - راست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کم‌ارزش‌ترین - چپ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کم‌ارزش‌ترین - راست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81- در VHDL، نوع داده‌ای INTEGER از ____ و BIT از ____ است.</w:t>
      </w:r>
    </w:p>
    <w:p>
      <w:pPr>
        <w:jc w:val="right"/>
      </w:pPr>
      <w:r>
        <w:rPr>
          <w:rStyle w:val="mystyle"/>
          <w:rtl/>
        </w:rPr>
        <w:t>برداری - برداری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اسکالر - اسکالر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برداری - اسکالر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اسکالر - برداری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82- کدام یک از گزینه‌های زیر از موارد توصیف زبان سخت افزار است؟</w:t>
      </w:r>
    </w:p>
    <w:p>
      <w:pPr>
        <w:jc w:val="right"/>
      </w:pPr>
      <w:r>
        <w:rPr>
          <w:rStyle w:val="mystyle"/>
          <w:rtl/>
        </w:rPr>
        <w:t>Assembly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Verilog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VHDL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Verilog and VHDL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83- در طرح‌های متوسط و پیچیده، بهترین روش برای ساخت نمونه اولیه کدام است؟</w:t>
      </w:r>
    </w:p>
    <w:p>
      <w:pPr>
        <w:jc w:val="right"/>
      </w:pPr>
      <w:r>
        <w:rPr>
          <w:rStyle w:val="mystyle"/>
          <w:rtl/>
        </w:rPr>
        <w:t>استفاده از روش تمام سفارشی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استفاده از روش نیمه سفارشی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استفاده از مدارات برنامه‌پذیر</w:t>
      </w:r>
      <w:r>
        <w:rPr>
          <w:b/>
        </w:rPr>
        <w:t xml:space="preserve"> (ج</w:t>
      </w:r>
    </w:p>
    <w:p>
      <w:pPr>
        <w:jc w:val="right"/>
      </w:pPr>
      <w:r>
        <w:rPr>
          <w:rStyle w:val="mystyle"/>
          <w:rtl/>
        </w:rPr>
        <w:t>استفاده از قطعات استاندارد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84- برای خلاصه کردن کدهای قسمت Architecture از چه دستوری استفاده می‌شود؟</w:t>
      </w:r>
    </w:p>
    <w:p>
      <w:pPr>
        <w:jc w:val="right"/>
      </w:pPr>
      <w:r>
        <w:rPr>
          <w:rStyle w:val="mystyle"/>
          <w:rtl/>
        </w:rPr>
        <w:t>if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else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when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when, else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85- کدامیک از گزینه‌های زیر، از مزایای استفاده از مدارات برنامه‌پذیر است؟</w:t>
      </w:r>
    </w:p>
    <w:p>
      <w:pPr>
        <w:jc w:val="right"/>
      </w:pPr>
      <w:r>
        <w:rPr>
          <w:rStyle w:val="mystyle"/>
          <w:rtl/>
        </w:rPr>
        <w:t>هزینه ساخت و نگهداری کمتر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سهولت تست مدار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استفاده مجدد از کتابخانه‌ها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همه موارد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86- کدام یک از گزینه‌های زیر، بلوک دیاگرام مدار است؟</w:t>
      </w:r>
    </w:p>
    <w:p>
      <w:pPr>
        <w:jc w:val="right"/>
      </w:pPr>
      <w:r>
        <w:rPr>
          <w:rStyle w:val="mystyle"/>
          <w:rtl/>
        </w:rPr>
        <w:t>Entity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PORT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BTI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Architecture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87- در نمودار Y، کدام گزینه جزو حوزه‌های طراحی نیست؟</w:t>
      </w:r>
    </w:p>
    <w:p>
      <w:pPr>
        <w:jc w:val="right"/>
      </w:pPr>
      <w:r>
        <w:rPr>
          <w:rStyle w:val="mystyle"/>
          <w:rtl/>
        </w:rPr>
        <w:t>رفتاری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فیزیکی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ساختاری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فناوری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88- در برخورد 2 سیم STD_LOGIC به هم، کدام گزینه درست است؟</w:t>
      </w:r>
    </w:p>
    <w:p>
      <w:pPr>
        <w:jc w:val="right"/>
      </w:pPr>
      <w:r>
        <w:rPr>
          <w:rStyle w:val="mystyle"/>
          <w:rtl/>
        </w:rPr>
        <w:t>X * any -&gt; X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- * weak -&gt; X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0 * 1 -&gt; W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L *H -&gt; X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89- عبارت syntehsizable به چه معناست؟</w:t>
      </w:r>
    </w:p>
    <w:p>
      <w:pPr>
        <w:jc w:val="right"/>
      </w:pPr>
      <w:r>
        <w:rPr>
          <w:rStyle w:val="mystyle"/>
          <w:rtl/>
        </w:rPr>
        <w:t>توانایی ارسال داده در سیم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هماهنگی تعداد ورودی‌ها با خروجی‌ها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یکی بودن نوع داده‌ها در ورودی و خروجی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قابلیت فشرده سازی داده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90- طراحی با VHDL در کدام سطح از موارد زیر قرار دارد؟</w:t>
      </w:r>
    </w:p>
    <w:p>
      <w:pPr>
        <w:jc w:val="right"/>
      </w:pPr>
      <w:r>
        <w:rPr>
          <w:rStyle w:val="mystyle"/>
          <w:rtl/>
        </w:rPr>
        <w:t>Gate and Architecture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System Level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Device Level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Software Level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91- با توجه به تعاریف زیر، کدام گزینه ILLEGAL است؟</w:t>
        <w:br/>
        <w:t>-</w:t>
        <w:br/>
        <w:t>SUBTYPE my_logic IS STD_LOGIC RANGE '0' TO '1';</w:t>
        <w:br/>
        <w:t>SIGNAL a: BIT;</w:t>
        <w:br/>
        <w:t>SIGNAL b: STD_LOGIC;</w:t>
        <w:br/>
        <w:t>SIGNAL c: my_logic;</w:t>
      </w:r>
    </w:p>
    <w:p>
      <w:pPr>
        <w:jc w:val="right"/>
      </w:pPr>
      <w:r>
        <w:rPr>
          <w:rStyle w:val="mystyle"/>
          <w:rtl/>
        </w:rPr>
        <w:t>b &lt;= a;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b &lt;= c;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c &lt;= b;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هیچ کدام</w:t>
      </w:r>
      <w:r>
        <w:t xml:space="preserve"> (د</w:t>
      </w:r>
    </w:p>
    <w:p>
      <w:pPr>
        <w:jc w:val="right"/>
      </w:pPr>
      <w:r>
        <w:rPr>
          <w:rStyle w:val="mystyle"/>
          <w:rtl/>
        </w:rPr>
        <w:br/>
        <w:t>92- کدام یک از گزینه‌های زیر جز صفت دیتا تایپ d نیست؟</w:t>
      </w:r>
    </w:p>
    <w:p>
      <w:pPr>
        <w:jc w:val="right"/>
      </w:pPr>
      <w:r>
        <w:rPr>
          <w:rStyle w:val="mystyle"/>
          <w:rtl/>
        </w:rPr>
        <w:t>d'length</w:t>
      </w:r>
      <w:r>
        <w:t xml:space="preserve"> (الف</w:t>
      </w:r>
    </w:p>
    <w:p>
      <w:pPr>
        <w:jc w:val="right"/>
      </w:pPr>
      <w:r>
        <w:rPr>
          <w:rStyle w:val="mystyle"/>
          <w:rtl/>
        </w:rPr>
        <w:t>d'low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d'high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d'mid</w:t>
      </w:r>
      <w:r>
        <w:rPr>
          <w:b/>
        </w:rPr>
        <w:t xml:space="preserve"> (د</w:t>
      </w:r>
    </w:p>
    <w:p>
      <w:pPr>
        <w:jc w:val="right"/>
      </w:pPr>
      <w:r>
        <w:rPr>
          <w:rStyle w:val="mystyle"/>
          <w:rtl/>
        </w:rPr>
        <w:br/>
        <w:t>93- علامت نامساوی در VHDL چیست؟</w:t>
      </w:r>
    </w:p>
    <w:p>
      <w:pPr>
        <w:jc w:val="right"/>
      </w:pPr>
      <w:r>
        <w:rPr>
          <w:rStyle w:val="mystyle"/>
          <w:rtl/>
        </w:rPr>
        <w:t>/=</w:t>
      </w:r>
      <w:r>
        <w:rPr>
          <w:b/>
        </w:rPr>
        <w:t xml:space="preserve"> (الف</w:t>
      </w:r>
    </w:p>
    <w:p>
      <w:pPr>
        <w:jc w:val="right"/>
      </w:pPr>
      <w:r>
        <w:rPr>
          <w:rStyle w:val="mystyle"/>
          <w:rtl/>
        </w:rPr>
        <w:t>\=</w:t>
      </w:r>
      <w:r>
        <w:t xml:space="preserve"> (ب</w:t>
      </w:r>
    </w:p>
    <w:p>
      <w:pPr>
        <w:jc w:val="right"/>
      </w:pPr>
      <w:r>
        <w:rPr>
          <w:rStyle w:val="mystyle"/>
          <w:rtl/>
        </w:rPr>
        <w:t>!=</w:t>
      </w:r>
      <w:r>
        <w:t xml:space="preserve"> (ج</w:t>
      </w:r>
    </w:p>
    <w:p>
      <w:pPr>
        <w:jc w:val="right"/>
      </w:pPr>
      <w:r>
        <w:rPr>
          <w:rStyle w:val="mystyle"/>
          <w:rtl/>
        </w:rPr>
        <w:t>x=</w:t>
      </w:r>
      <w:r>
        <w:t xml:space="preserve"> (د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ystyle">
    <w:name w:val="mysty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